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BC2F0" w14:textId="77777777" w:rsidR="00E03D5B" w:rsidRPr="00ED7709" w:rsidRDefault="00000000">
      <w:pPr>
        <w:pStyle w:val="aa"/>
        <w:spacing w:line="360" w:lineRule="auto"/>
        <w:ind w:firstLine="709"/>
        <w:jc w:val="both"/>
        <w:rPr>
          <w:lang w:val="ru-RU"/>
        </w:rPr>
      </w:pPr>
      <w:r w:rsidRPr="00ED7709">
        <w:rPr>
          <w:lang w:val="ru-RU"/>
        </w:rPr>
        <w:t xml:space="preserve">Отчет по алгоритму </w:t>
      </w:r>
      <w:r>
        <w:t>K</w:t>
      </w:r>
      <w:r w:rsidRPr="00ED7709">
        <w:rPr>
          <w:lang w:val="ru-RU"/>
        </w:rPr>
        <w:t>-средних</w:t>
      </w:r>
    </w:p>
    <w:p w14:paraId="24C26015" w14:textId="77777777" w:rsidR="00E03D5B" w:rsidRPr="00ED7709" w:rsidRDefault="00000000" w:rsidP="00DC2F28">
      <w:pPr>
        <w:spacing w:line="360" w:lineRule="auto"/>
        <w:ind w:firstLine="709"/>
        <w:rPr>
          <w:lang w:val="ru-RU"/>
        </w:rPr>
      </w:pPr>
      <w:r w:rsidRPr="00ED7709">
        <w:rPr>
          <w:lang w:val="ru-RU"/>
        </w:rPr>
        <w:t>Федеральное государственное автономное образовательное учреждение высшего образования</w:t>
      </w:r>
      <w:r w:rsidRPr="00ED7709">
        <w:rPr>
          <w:lang w:val="ru-RU"/>
        </w:rPr>
        <w:br/>
        <w:t>«Национальный исследовательский университет ИТМО»</w:t>
      </w:r>
      <w:r w:rsidRPr="00ED7709">
        <w:rPr>
          <w:lang w:val="ru-RU"/>
        </w:rPr>
        <w:br/>
      </w:r>
    </w:p>
    <w:p w14:paraId="4FECD8E0" w14:textId="77777777" w:rsidR="00E03D5B" w:rsidRPr="00ED7709" w:rsidRDefault="00000000" w:rsidP="00DC2F28">
      <w:pPr>
        <w:spacing w:line="360" w:lineRule="auto"/>
        <w:ind w:firstLine="709"/>
        <w:rPr>
          <w:lang w:val="ru-RU"/>
        </w:rPr>
      </w:pPr>
      <w:r w:rsidRPr="00ED7709">
        <w:rPr>
          <w:lang w:val="ru-RU"/>
        </w:rPr>
        <w:t>Отчет по лабораторной работе № Х</w:t>
      </w:r>
    </w:p>
    <w:p w14:paraId="4C48DBA5" w14:textId="77777777" w:rsidR="00E03D5B" w:rsidRPr="00ED7709" w:rsidRDefault="00000000" w:rsidP="00DC2F28">
      <w:pPr>
        <w:spacing w:line="360" w:lineRule="auto"/>
        <w:ind w:firstLine="709"/>
        <w:rPr>
          <w:lang w:val="ru-RU"/>
        </w:rPr>
      </w:pPr>
      <w:r w:rsidRPr="00ED7709">
        <w:rPr>
          <w:lang w:val="ru-RU"/>
        </w:rPr>
        <w:t xml:space="preserve">Тема: Реализация алгоритма кластеризации </w:t>
      </w:r>
      <w:r>
        <w:t>K</w:t>
      </w:r>
      <w:r w:rsidRPr="00ED7709">
        <w:rPr>
          <w:lang w:val="ru-RU"/>
        </w:rPr>
        <w:t xml:space="preserve">-средних на языке </w:t>
      </w:r>
      <w:r>
        <w:t>C</w:t>
      </w:r>
      <w:r w:rsidRPr="00ED7709">
        <w:rPr>
          <w:lang w:val="ru-RU"/>
        </w:rPr>
        <w:t>++</w:t>
      </w:r>
    </w:p>
    <w:p w14:paraId="221F33B7" w14:textId="77777777" w:rsidR="00E03D5B" w:rsidRPr="00ED7709" w:rsidRDefault="00000000" w:rsidP="00DC2F28">
      <w:pPr>
        <w:spacing w:line="360" w:lineRule="auto"/>
        <w:ind w:left="720" w:firstLine="709"/>
        <w:rPr>
          <w:lang w:val="ru-RU"/>
        </w:rPr>
      </w:pPr>
      <w:r w:rsidRPr="00ED7709">
        <w:rPr>
          <w:lang w:val="ru-RU"/>
        </w:rPr>
        <w:t>Выполнил:</w:t>
      </w:r>
      <w:r w:rsidR="00ED7709">
        <w:rPr>
          <w:lang w:val="ru-RU"/>
        </w:rPr>
        <w:t xml:space="preserve"> Тиуков Даниил</w:t>
      </w:r>
      <w:r w:rsidRPr="00ED7709">
        <w:rPr>
          <w:lang w:val="ru-RU"/>
        </w:rPr>
        <w:br/>
        <w:t>Группа</w:t>
      </w:r>
      <w:r w:rsidR="00ED7709">
        <w:rPr>
          <w:lang w:val="ru-RU"/>
        </w:rPr>
        <w:t xml:space="preserve">: </w:t>
      </w:r>
      <w:r w:rsidR="00ED7709">
        <w:t>J</w:t>
      </w:r>
      <w:r w:rsidR="00ED7709" w:rsidRPr="00ED7709">
        <w:rPr>
          <w:lang w:val="ru-RU"/>
        </w:rPr>
        <w:t>3111</w:t>
      </w:r>
    </w:p>
    <w:p w14:paraId="220FC71A" w14:textId="77777777" w:rsidR="00E03D5B" w:rsidRPr="00ED7709" w:rsidRDefault="00000000">
      <w:pPr>
        <w:pStyle w:val="1"/>
        <w:spacing w:line="360" w:lineRule="auto"/>
        <w:ind w:firstLine="709"/>
        <w:jc w:val="both"/>
        <w:rPr>
          <w:lang w:val="ru-RU"/>
        </w:rPr>
      </w:pPr>
      <w:r w:rsidRPr="00ED7709">
        <w:rPr>
          <w:lang w:val="ru-RU"/>
        </w:rPr>
        <w:t>Введение</w:t>
      </w:r>
    </w:p>
    <w:p w14:paraId="5255FF32" w14:textId="77777777" w:rsidR="00E03D5B" w:rsidRPr="000B4B2C" w:rsidRDefault="00000000">
      <w:pPr>
        <w:spacing w:line="360" w:lineRule="auto"/>
        <w:ind w:firstLine="709"/>
        <w:jc w:val="both"/>
        <w:rPr>
          <w:lang w:val="ru-RU"/>
        </w:rPr>
      </w:pPr>
      <w:r w:rsidRPr="00ED7709">
        <w:rPr>
          <w:lang w:val="ru-RU"/>
        </w:rPr>
        <w:t>Цель работы</w:t>
      </w:r>
      <w:proofErr w:type="gramStart"/>
      <w:r w:rsidRPr="00ED7709">
        <w:rPr>
          <w:lang w:val="ru-RU"/>
        </w:rPr>
        <w:t>: Реализовать</w:t>
      </w:r>
      <w:proofErr w:type="gramEnd"/>
      <w:r w:rsidRPr="00ED7709">
        <w:rPr>
          <w:lang w:val="ru-RU"/>
        </w:rPr>
        <w:t xml:space="preserve"> алгоритм кластеризации </w:t>
      </w:r>
      <w:r w:rsidR="00ED7709">
        <w:rPr>
          <w:lang w:val="ru-RU"/>
        </w:rPr>
        <w:t xml:space="preserve">одномерного массива на 10 кластеров, </w:t>
      </w:r>
      <w:r w:rsidRPr="00ED7709">
        <w:rPr>
          <w:lang w:val="ru-RU"/>
        </w:rPr>
        <w:t xml:space="preserve">и исследовать его производительность. Алгоритм применяется для разбиения множества точек на </w:t>
      </w:r>
      <w:r>
        <w:t>K</w:t>
      </w:r>
      <w:r w:rsidRPr="00ED7709">
        <w:rPr>
          <w:lang w:val="ru-RU"/>
        </w:rPr>
        <w:t xml:space="preserve"> кластеров, минимизируя расстояние между точками и центром кластера. Основные задачи включают расчет расстояния, вычисление центроидов и выполнение кластеризации для различных объемов данных.</w:t>
      </w:r>
    </w:p>
    <w:p w14:paraId="482BF755" w14:textId="77777777" w:rsidR="000B4B2C" w:rsidRDefault="000B4B2C" w:rsidP="000B4B2C">
      <w:pPr>
        <w:pStyle w:val="1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Теоретическая подготовка</w:t>
      </w:r>
    </w:p>
    <w:p w14:paraId="59BC4D5F" w14:textId="77777777" w:rsidR="000B4B2C" w:rsidRPr="000B4B2C" w:rsidRDefault="000B4B2C" w:rsidP="000B4B2C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  <w:t xml:space="preserve">При выполнении задания были использованы данные из </w:t>
      </w:r>
      <w:hyperlink r:id="rId8" w:history="1">
        <w:r w:rsidRPr="00136B98">
          <w:rPr>
            <w:rStyle w:val="aff8"/>
          </w:rPr>
          <w:t>Wikipedia</w:t>
        </w:r>
        <w:r w:rsidRPr="00136B98">
          <w:rPr>
            <w:rStyle w:val="aff8"/>
            <w:lang w:val="ru-RU"/>
          </w:rPr>
          <w:t>-</w:t>
        </w:r>
        <w:proofErr w:type="spellStart"/>
        <w:r w:rsidRPr="00136B98">
          <w:rPr>
            <w:rStyle w:val="aff8"/>
          </w:rPr>
          <w:t>en</w:t>
        </w:r>
        <w:proofErr w:type="spellEnd"/>
        <w:r w:rsidRPr="00136B98">
          <w:rPr>
            <w:rStyle w:val="aff8"/>
            <w:lang w:val="ru-RU"/>
          </w:rPr>
          <w:t xml:space="preserve"> </w:t>
        </w:r>
        <w:r w:rsidRPr="00136B98">
          <w:rPr>
            <w:rStyle w:val="aff8"/>
          </w:rPr>
          <w:t>K</w:t>
        </w:r>
        <w:r w:rsidRPr="00136B98">
          <w:rPr>
            <w:rStyle w:val="aff8"/>
            <w:lang w:val="ru-RU"/>
          </w:rPr>
          <w:t>-</w:t>
        </w:r>
        <w:r w:rsidRPr="00136B98">
          <w:rPr>
            <w:rStyle w:val="aff8"/>
          </w:rPr>
          <w:t>means</w:t>
        </w:r>
      </w:hyperlink>
      <w:r w:rsidRPr="000B4B2C">
        <w:rPr>
          <w:lang w:val="ru-RU"/>
        </w:rPr>
        <w:t xml:space="preserve">, </w:t>
      </w:r>
      <w:hyperlink r:id="rId9" w:history="1">
        <w:r w:rsidRPr="00136B98">
          <w:rPr>
            <w:rStyle w:val="aff8"/>
          </w:rPr>
          <w:t>Wikipedia</w:t>
        </w:r>
        <w:r w:rsidRPr="00136B98">
          <w:rPr>
            <w:rStyle w:val="aff8"/>
            <w:lang w:val="ru-RU"/>
          </w:rPr>
          <w:t>-</w:t>
        </w:r>
        <w:proofErr w:type="spellStart"/>
        <w:r w:rsidRPr="00136B98">
          <w:rPr>
            <w:rStyle w:val="aff8"/>
          </w:rPr>
          <w:t>ru</w:t>
        </w:r>
        <w:proofErr w:type="spellEnd"/>
        <w:r w:rsidRPr="00136B98">
          <w:rPr>
            <w:rStyle w:val="aff8"/>
            <w:lang w:val="ru-RU"/>
          </w:rPr>
          <w:t xml:space="preserve"> </w:t>
        </w:r>
        <w:r w:rsidRPr="00136B98">
          <w:rPr>
            <w:rStyle w:val="aff8"/>
          </w:rPr>
          <w:t>K</w:t>
        </w:r>
        <w:r w:rsidRPr="00136B98">
          <w:rPr>
            <w:rStyle w:val="aff8"/>
            <w:lang w:val="ru-RU"/>
          </w:rPr>
          <w:t>-</w:t>
        </w:r>
        <w:r w:rsidRPr="00136B98">
          <w:rPr>
            <w:rStyle w:val="aff8"/>
          </w:rPr>
          <w:t>means</w:t>
        </w:r>
      </w:hyperlink>
      <w:r w:rsidRPr="000B4B2C">
        <w:rPr>
          <w:lang w:val="ru-RU"/>
        </w:rPr>
        <w:t xml:space="preserve"> </w:t>
      </w:r>
      <w:r>
        <w:rPr>
          <w:lang w:val="ru-RU"/>
        </w:rPr>
        <w:t>и общие данные об этом алгоритме из открытых источников.</w:t>
      </w:r>
      <w:r>
        <w:rPr>
          <w:lang w:val="ru-RU"/>
        </w:rPr>
        <w:br/>
      </w:r>
      <w:r>
        <w:rPr>
          <w:lang w:val="ru-RU"/>
        </w:rPr>
        <w:tab/>
        <w:t xml:space="preserve">Также в основном используется тип данных </w:t>
      </w:r>
      <w:r>
        <w:t>double</w:t>
      </w:r>
      <w:r w:rsidRPr="000B4B2C">
        <w:rPr>
          <w:lang w:val="ru-RU"/>
        </w:rPr>
        <w:t xml:space="preserve">, </w:t>
      </w:r>
      <w:r>
        <w:rPr>
          <w:lang w:val="ru-RU"/>
        </w:rPr>
        <w:t>множество векторов и еще двумерный вектор.</w:t>
      </w:r>
    </w:p>
    <w:p w14:paraId="27F11905" w14:textId="77777777" w:rsidR="000B4B2C" w:rsidRPr="000B4B2C" w:rsidRDefault="000B4B2C" w:rsidP="000B4B2C">
      <w:pPr>
        <w:spacing w:line="360" w:lineRule="auto"/>
        <w:ind w:firstLine="709"/>
        <w:jc w:val="both"/>
        <w:rPr>
          <w:lang w:val="ru-RU"/>
        </w:rPr>
      </w:pPr>
    </w:p>
    <w:p w14:paraId="675990AF" w14:textId="77777777" w:rsidR="00136B98" w:rsidRDefault="00136B98" w:rsidP="00DC2F28">
      <w:pPr>
        <w:pStyle w:val="1"/>
        <w:spacing w:line="360" w:lineRule="auto"/>
        <w:ind w:firstLine="709"/>
        <w:rPr>
          <w:lang w:val="ru-RU"/>
        </w:rPr>
      </w:pPr>
      <w:r>
        <w:rPr>
          <w:lang w:val="ru-RU"/>
        </w:rPr>
        <w:t>Реализация</w:t>
      </w:r>
    </w:p>
    <w:p w14:paraId="7210686E" w14:textId="77777777" w:rsidR="00136B98" w:rsidRDefault="00136B98" w:rsidP="00DC2F28">
      <w:pPr>
        <w:spacing w:line="360" w:lineRule="auto"/>
        <w:ind w:firstLine="709"/>
        <w:rPr>
          <w:lang w:val="ru-RU"/>
        </w:rPr>
      </w:pPr>
      <w:r>
        <w:rPr>
          <w:lang w:val="ru-RU"/>
        </w:rPr>
        <w:tab/>
        <w:t xml:space="preserve">Алгоритм я </w:t>
      </w:r>
      <w:r w:rsidR="003608ED">
        <w:rPr>
          <w:lang w:val="ru-RU"/>
        </w:rPr>
        <w:t>разбил на 3 функции</w:t>
      </w:r>
      <w:r>
        <w:rPr>
          <w:lang w:val="ru-RU"/>
        </w:rPr>
        <w:t xml:space="preserve">. Начал я с функции нахождения эвклидова расстояния, как и подразумевает алгоритм </w:t>
      </w:r>
      <w:r>
        <w:t>K</w:t>
      </w:r>
      <w:r w:rsidRPr="00136B98">
        <w:rPr>
          <w:lang w:val="ru-RU"/>
        </w:rPr>
        <w:t>-</w:t>
      </w:r>
      <w:r>
        <w:t>means</w:t>
      </w:r>
      <w:r>
        <w:rPr>
          <w:lang w:val="ru-RU"/>
        </w:rPr>
        <w:t>. Вскоре я пришел к выводу что для 1</w:t>
      </w:r>
      <w:r>
        <w:t>d</w:t>
      </w:r>
      <w:r w:rsidRPr="00136B98">
        <w:rPr>
          <w:lang w:val="ru-RU"/>
        </w:rPr>
        <w:t xml:space="preserve"> </w:t>
      </w:r>
      <w:r>
        <w:rPr>
          <w:lang w:val="ru-RU"/>
        </w:rPr>
        <w:t>массива достаточно будет модуля разности.</w:t>
      </w:r>
    </w:p>
    <w:p w14:paraId="7A834283" w14:textId="77777777" w:rsidR="00136B98" w:rsidRPr="00DC2F28" w:rsidRDefault="00136B98" w:rsidP="00DC2F28">
      <w:pPr>
        <w:spacing w:line="360" w:lineRule="auto"/>
        <w:ind w:firstLine="709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proofErr w:type="gramStart"/>
      <w:r w:rsidRPr="00ED7709">
        <w:rPr>
          <w:rFonts w:ascii="Courier New" w:eastAsia="Times New Roman" w:hAnsi="Courier New" w:cs="Courier New"/>
          <w:color w:val="56A8F5"/>
          <w:sz w:val="24"/>
          <w:szCs w:val="24"/>
        </w:rPr>
        <w:t>distance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gramEnd"/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a,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b)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dist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ED7709">
        <w:rPr>
          <w:rFonts w:ascii="Courier New" w:eastAsia="Times New Roman" w:hAnsi="Courier New" w:cs="Courier New"/>
          <w:color w:val="56A8F5"/>
          <w:sz w:val="24"/>
          <w:szCs w:val="24"/>
        </w:rPr>
        <w:t>abs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(a - b);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dist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189B93DA" w14:textId="77777777" w:rsidR="00136B98" w:rsidRDefault="00136B98" w:rsidP="00DC2F28">
      <w:pPr>
        <w:spacing w:line="360" w:lineRule="auto"/>
        <w:ind w:firstLine="709"/>
        <w:rPr>
          <w:lang w:val="ru-RU"/>
        </w:rPr>
      </w:pPr>
      <w:r w:rsidRPr="00DC2F28">
        <w:rPr>
          <w:rFonts w:ascii="Courier New" w:eastAsia="Times New Roman" w:hAnsi="Courier New" w:cs="Courier New"/>
          <w:color w:val="BCBEC4"/>
          <w:sz w:val="24"/>
          <w:szCs w:val="24"/>
        </w:rPr>
        <w:tab/>
      </w:r>
      <w:r w:rsidR="003608ED">
        <w:rPr>
          <w:lang w:val="ru-RU"/>
        </w:rPr>
        <w:t>Во второй функции</w:t>
      </w:r>
      <w:r>
        <w:rPr>
          <w:lang w:val="ru-RU"/>
        </w:rPr>
        <w:t xml:space="preserve"> мне нужно было написать функцию нахождения </w:t>
      </w:r>
      <w:proofErr w:type="spellStart"/>
      <w:r>
        <w:rPr>
          <w:lang w:val="ru-RU"/>
        </w:rPr>
        <w:t>центроида</w:t>
      </w:r>
      <w:proofErr w:type="spellEnd"/>
      <w:r w:rsidR="003608ED">
        <w:rPr>
          <w:lang w:val="ru-RU"/>
        </w:rPr>
        <w:t>, что тоже не составило проблем.</w:t>
      </w:r>
    </w:p>
    <w:p w14:paraId="2383DA34" w14:textId="77777777" w:rsidR="003608ED" w:rsidRPr="00DC2F28" w:rsidRDefault="003608ED" w:rsidP="00DC2F28">
      <w:pPr>
        <w:spacing w:line="360" w:lineRule="auto"/>
        <w:ind w:firstLine="709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proofErr w:type="gramStart"/>
      <w:r w:rsidRPr="00ED7709">
        <w:rPr>
          <w:rFonts w:ascii="Courier New" w:eastAsia="Times New Roman" w:hAnsi="Courier New" w:cs="Courier New"/>
          <w:color w:val="56A8F5"/>
          <w:sz w:val="24"/>
          <w:szCs w:val="24"/>
        </w:rPr>
        <w:t>calculateCentroid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gram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std::vector&lt;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>double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&gt; cluster)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centroid =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&lt;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cluster.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size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++)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centroid += cluster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[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]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centroid /=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cluster.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size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();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centroid;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1456C5B9" w14:textId="77777777" w:rsidR="003608ED" w:rsidRDefault="003608ED" w:rsidP="00DC2F28">
      <w:pPr>
        <w:spacing w:line="360" w:lineRule="auto"/>
        <w:ind w:firstLine="709"/>
        <w:rPr>
          <w:lang w:val="ru-RU"/>
        </w:rPr>
      </w:pPr>
      <w:r w:rsidRPr="00DC2F28">
        <w:tab/>
      </w:r>
      <w:r>
        <w:rPr>
          <w:lang w:val="ru-RU"/>
        </w:rPr>
        <w:t xml:space="preserve">Третья функция далась мне не так и просто из-за плохого знания синтаксиса </w:t>
      </w:r>
      <w:r>
        <w:t>C</w:t>
      </w:r>
      <w:r w:rsidRPr="003608ED">
        <w:rPr>
          <w:lang w:val="ru-RU"/>
        </w:rPr>
        <w:t>++</w:t>
      </w:r>
      <w:r>
        <w:rPr>
          <w:lang w:val="ru-RU"/>
        </w:rPr>
        <w:t>.</w:t>
      </w:r>
    </w:p>
    <w:p w14:paraId="5FEC12F6" w14:textId="77777777" w:rsidR="003608ED" w:rsidRDefault="003608ED" w:rsidP="00DC2F28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В ней выполняется алгоритм </w:t>
      </w:r>
      <w:r>
        <w:t>k</w:t>
      </w:r>
      <w:r w:rsidRPr="003608ED">
        <w:rPr>
          <w:lang w:val="ru-RU"/>
        </w:rPr>
        <w:t>-</w:t>
      </w:r>
      <w:r>
        <w:t>means</w:t>
      </w:r>
      <w:r>
        <w:rPr>
          <w:lang w:val="ru-RU"/>
        </w:rPr>
        <w:t>.</w:t>
      </w:r>
      <w:r w:rsidRPr="003608ED">
        <w:rPr>
          <w:lang w:val="ru-RU"/>
        </w:rPr>
        <w:t xml:space="preserve"> Основная идея заключается в том, что на каждой итерации перевычисляется </w:t>
      </w:r>
      <w:r>
        <w:rPr>
          <w:lang w:val="ru-RU"/>
        </w:rPr>
        <w:t xml:space="preserve">центр масс </w:t>
      </w:r>
      <w:r w:rsidRPr="003608ED">
        <w:rPr>
          <w:lang w:val="ru-RU"/>
        </w:rPr>
        <w:t>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метрике.</w:t>
      </w:r>
    </w:p>
    <w:p w14:paraId="7EA04F84" w14:textId="77777777" w:rsidR="003608ED" w:rsidRDefault="003608ED" w:rsidP="00DC2F28">
      <w:pPr>
        <w:spacing w:line="360" w:lineRule="auto"/>
        <w:ind w:firstLine="709"/>
        <w:rPr>
          <w:lang w:val="ru-RU"/>
        </w:rPr>
      </w:pPr>
    </w:p>
    <w:p w14:paraId="67176739" w14:textId="77777777" w:rsidR="00DB6545" w:rsidRDefault="003608ED" w:rsidP="00DC2F28">
      <w:pPr>
        <w:spacing w:line="360" w:lineRule="auto"/>
        <w:ind w:firstLine="709"/>
        <w:rPr>
          <w:lang w:val="ru-RU"/>
        </w:rPr>
      </w:pPr>
      <w:r>
        <w:rPr>
          <w:lang w:val="ru-RU"/>
        </w:rPr>
        <w:t>Так же были использованы стандартные библиотеки.</w:t>
      </w:r>
    </w:p>
    <w:p w14:paraId="07DFE1AF" w14:textId="77777777" w:rsidR="00DB6545" w:rsidRPr="003608ED" w:rsidRDefault="00DB6545" w:rsidP="00DC2F28">
      <w:pPr>
        <w:spacing w:line="360" w:lineRule="auto"/>
        <w:rPr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B3AE60"/>
          <w:sz w:val="24"/>
          <w:szCs w:val="24"/>
        </w:rPr>
        <w:t>#</w:t>
      </w:r>
      <w:r w:rsidRPr="003608ED">
        <w:rPr>
          <w:rFonts w:ascii="Courier New" w:eastAsia="Times New Roman" w:hAnsi="Courier New" w:cs="Courier New"/>
          <w:color w:val="B3AE60"/>
          <w:sz w:val="24"/>
          <w:szCs w:val="24"/>
        </w:rPr>
        <w:t>include</w:t>
      </w:r>
      <w:proofErr w:type="gramEnd"/>
      <w:r w:rsidRPr="003608ED">
        <w:rPr>
          <w:rFonts w:ascii="Courier New" w:eastAsia="Times New Roman" w:hAnsi="Courier New" w:cs="Courier New"/>
          <w:color w:val="B3AE60"/>
          <w:sz w:val="24"/>
          <w:szCs w:val="24"/>
        </w:rPr>
        <w:t xml:space="preserve"> </w:t>
      </w:r>
      <w:r w:rsidRPr="003608ED">
        <w:rPr>
          <w:rFonts w:ascii="Courier New" w:eastAsia="Times New Roman" w:hAnsi="Courier New" w:cs="Courier New"/>
          <w:color w:val="6AAB73"/>
          <w:sz w:val="24"/>
          <w:szCs w:val="24"/>
        </w:rPr>
        <w:t>&lt;</w:t>
      </w:r>
      <w:proofErr w:type="spellStart"/>
      <w:r w:rsidRPr="003608ED">
        <w:rPr>
          <w:rFonts w:ascii="Courier New" w:eastAsia="Times New Roman" w:hAnsi="Courier New" w:cs="Courier New"/>
          <w:color w:val="6AAB73"/>
          <w:sz w:val="24"/>
          <w:szCs w:val="24"/>
        </w:rPr>
        <w:t>cmath</w:t>
      </w:r>
      <w:proofErr w:type="spellEnd"/>
      <w:r w:rsidRPr="003608ED">
        <w:rPr>
          <w:rFonts w:ascii="Courier New" w:eastAsia="Times New Roman" w:hAnsi="Courier New" w:cs="Courier New"/>
          <w:color w:val="6AAB73"/>
          <w:sz w:val="24"/>
          <w:szCs w:val="24"/>
        </w:rPr>
        <w:t>&gt;</w:t>
      </w:r>
      <w:r w:rsidRPr="003608ED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3608ED">
        <w:rPr>
          <w:rFonts w:ascii="Courier New" w:eastAsia="Times New Roman" w:hAnsi="Courier New" w:cs="Courier New"/>
          <w:color w:val="B3AE60"/>
          <w:sz w:val="24"/>
          <w:szCs w:val="24"/>
        </w:rPr>
        <w:t xml:space="preserve">#include </w:t>
      </w:r>
      <w:r w:rsidRPr="003608ED">
        <w:rPr>
          <w:rFonts w:ascii="Courier New" w:eastAsia="Times New Roman" w:hAnsi="Courier New" w:cs="Courier New"/>
          <w:color w:val="6AAB73"/>
          <w:sz w:val="24"/>
          <w:szCs w:val="24"/>
        </w:rPr>
        <w:t>&lt;vector&gt;</w:t>
      </w:r>
      <w:r w:rsidRPr="003608ED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3608ED">
        <w:rPr>
          <w:rFonts w:ascii="Courier New" w:eastAsia="Times New Roman" w:hAnsi="Courier New" w:cs="Courier New"/>
          <w:color w:val="B3AE60"/>
          <w:sz w:val="24"/>
          <w:szCs w:val="24"/>
        </w:rPr>
        <w:t xml:space="preserve">#include </w:t>
      </w:r>
      <w:r w:rsidRPr="003608ED">
        <w:rPr>
          <w:rFonts w:ascii="Courier New" w:eastAsia="Times New Roman" w:hAnsi="Courier New" w:cs="Courier New"/>
          <w:color w:val="6AAB73"/>
          <w:sz w:val="24"/>
          <w:szCs w:val="24"/>
        </w:rPr>
        <w:t>&lt;iostream&gt;</w:t>
      </w:r>
    </w:p>
    <w:p w14:paraId="32E1A03C" w14:textId="77777777" w:rsidR="003608ED" w:rsidRPr="003608ED" w:rsidRDefault="003608ED" w:rsidP="00DC2F28">
      <w:pPr>
        <w:spacing w:line="360" w:lineRule="auto"/>
        <w:ind w:firstLine="709"/>
      </w:pPr>
    </w:p>
    <w:p w14:paraId="14CCF757" w14:textId="77777777" w:rsidR="000B4B2C" w:rsidRPr="003608ED" w:rsidRDefault="000B4B2C" w:rsidP="00DC2F28">
      <w:pPr>
        <w:spacing w:line="360" w:lineRule="auto"/>
        <w:ind w:firstLine="709"/>
      </w:pPr>
    </w:p>
    <w:p w14:paraId="16397A68" w14:textId="77777777" w:rsidR="00E03D5B" w:rsidRPr="00DC2F28" w:rsidRDefault="00000000" w:rsidP="00DC2F28">
      <w:pPr>
        <w:pStyle w:val="1"/>
        <w:spacing w:line="360" w:lineRule="auto"/>
        <w:ind w:firstLine="709"/>
        <w:rPr>
          <w:lang w:val="ru-RU"/>
        </w:rPr>
      </w:pPr>
      <w:r w:rsidRPr="00ED7709">
        <w:rPr>
          <w:lang w:val="ru-RU"/>
        </w:rPr>
        <w:t>Экспериментальная часть</w:t>
      </w:r>
    </w:p>
    <w:p w14:paraId="3619AB4B" w14:textId="77777777" w:rsidR="00DB6545" w:rsidRPr="00DB6545" w:rsidRDefault="00DB6545" w:rsidP="00DC2F28">
      <w:pPr>
        <w:spacing w:line="360" w:lineRule="auto"/>
        <w:ind w:firstLine="709"/>
        <w:rPr>
          <w:b/>
          <w:bCs/>
          <w:lang w:val="ru-RU"/>
        </w:rPr>
      </w:pPr>
      <w:r w:rsidRPr="00DB6545">
        <w:rPr>
          <w:b/>
          <w:bCs/>
          <w:lang w:val="ru-RU"/>
        </w:rPr>
        <w:t>Анализ использования памяти</w:t>
      </w:r>
    </w:p>
    <w:p w14:paraId="11CD28FA" w14:textId="77777777" w:rsidR="00DB6545" w:rsidRPr="00DB6545" w:rsidRDefault="00DB6545" w:rsidP="00DC2F28">
      <w:pPr>
        <w:spacing w:line="360" w:lineRule="auto"/>
        <w:ind w:firstLine="709"/>
        <w:rPr>
          <w:lang w:val="ru-RU"/>
        </w:rPr>
      </w:pPr>
      <w:r w:rsidRPr="00DB6545">
        <w:rPr>
          <w:lang w:val="ru-RU"/>
        </w:rPr>
        <w:t>Основные структуры, которые потребляют память:</w:t>
      </w:r>
    </w:p>
    <w:p w14:paraId="06A9B24D" w14:textId="77777777" w:rsidR="00DB6545" w:rsidRPr="00DB6545" w:rsidRDefault="00DB6545" w:rsidP="00DC2F28">
      <w:pPr>
        <w:numPr>
          <w:ilvl w:val="0"/>
          <w:numId w:val="10"/>
        </w:numPr>
        <w:spacing w:line="360" w:lineRule="auto"/>
        <w:ind w:firstLine="709"/>
        <w:rPr>
          <w:lang w:val="ru-RU"/>
        </w:rPr>
      </w:pPr>
      <w:r w:rsidRPr="00DB6545">
        <w:rPr>
          <w:lang w:val="ru-RU"/>
        </w:rPr>
        <w:t xml:space="preserve">Вектор </w:t>
      </w:r>
      <w:r w:rsidRPr="00DB6545">
        <w:t>points</w:t>
      </w:r>
      <w:r w:rsidRPr="00DB6545">
        <w:rPr>
          <w:lang w:val="ru-RU"/>
        </w:rPr>
        <w:t>, содержащий исходные точки.</w:t>
      </w:r>
    </w:p>
    <w:p w14:paraId="3729DF48" w14:textId="77777777" w:rsidR="00DB6545" w:rsidRPr="00DB6545" w:rsidRDefault="00DB6545" w:rsidP="00DC2F28">
      <w:pPr>
        <w:numPr>
          <w:ilvl w:val="0"/>
          <w:numId w:val="10"/>
        </w:numPr>
        <w:spacing w:line="360" w:lineRule="auto"/>
        <w:ind w:firstLine="709"/>
        <w:rPr>
          <w:lang w:val="ru-RU"/>
        </w:rPr>
      </w:pPr>
      <w:r w:rsidRPr="00DB6545">
        <w:rPr>
          <w:lang w:val="ru-RU"/>
        </w:rPr>
        <w:t xml:space="preserve">Вектор </w:t>
      </w:r>
      <w:r w:rsidRPr="00DB6545">
        <w:t>centroids</w:t>
      </w:r>
      <w:r w:rsidRPr="00DB6545">
        <w:rPr>
          <w:lang w:val="ru-RU"/>
        </w:rPr>
        <w:t>, содержащий координаты текущих центроидов для кластеров.</w:t>
      </w:r>
    </w:p>
    <w:p w14:paraId="5C67A68B" w14:textId="77777777" w:rsidR="00DB6545" w:rsidRPr="00DB6545" w:rsidRDefault="00DB6545" w:rsidP="00DC2F28">
      <w:pPr>
        <w:numPr>
          <w:ilvl w:val="0"/>
          <w:numId w:val="10"/>
        </w:numPr>
        <w:spacing w:line="360" w:lineRule="auto"/>
        <w:ind w:firstLine="709"/>
        <w:rPr>
          <w:lang w:val="ru-RU"/>
        </w:rPr>
      </w:pPr>
      <w:r w:rsidRPr="00DB6545">
        <w:rPr>
          <w:lang w:val="ru-RU"/>
        </w:rPr>
        <w:t xml:space="preserve">Двумерный вектор </w:t>
      </w:r>
      <w:r w:rsidRPr="00DB6545">
        <w:t>clusters</w:t>
      </w:r>
      <w:r w:rsidRPr="00DB6545">
        <w:rPr>
          <w:lang w:val="ru-RU"/>
        </w:rPr>
        <w:t>, представляющий сами кластеры.</w:t>
      </w:r>
    </w:p>
    <w:p w14:paraId="0F6D1716" w14:textId="77777777" w:rsidR="00DB6545" w:rsidRPr="00DB6545" w:rsidRDefault="00DB6545" w:rsidP="00DC2F28">
      <w:pPr>
        <w:spacing w:line="360" w:lineRule="auto"/>
        <w:ind w:firstLine="709"/>
      </w:pPr>
      <w:proofErr w:type="spellStart"/>
      <w:r w:rsidRPr="00DB6545">
        <w:t>Использование</w:t>
      </w:r>
      <w:proofErr w:type="spellEnd"/>
      <w:r w:rsidRPr="00DB6545">
        <w:t xml:space="preserve"> </w:t>
      </w:r>
      <w:proofErr w:type="spellStart"/>
      <w:r w:rsidRPr="00DB6545">
        <w:t>памяти</w:t>
      </w:r>
      <w:proofErr w:type="spellEnd"/>
      <w:r w:rsidRPr="00DB6545">
        <w:t>:</w:t>
      </w:r>
    </w:p>
    <w:p w14:paraId="671B72BE" w14:textId="77777777" w:rsidR="00DB6545" w:rsidRPr="00DB6545" w:rsidRDefault="00DB6545" w:rsidP="00DC2F28">
      <w:pPr>
        <w:numPr>
          <w:ilvl w:val="0"/>
          <w:numId w:val="11"/>
        </w:numPr>
        <w:spacing w:line="360" w:lineRule="auto"/>
        <w:ind w:firstLine="709"/>
        <w:rPr>
          <w:lang w:val="ru-RU"/>
        </w:rPr>
      </w:pPr>
      <w:r w:rsidRPr="00DB6545">
        <w:rPr>
          <w:lang w:val="ru-RU"/>
        </w:rPr>
        <w:t>Для каждого кластера требуется отдельный массив (</w:t>
      </w:r>
      <w:r w:rsidRPr="00DB6545">
        <w:t>clusters</w:t>
      </w:r>
      <w:r w:rsidRPr="00DB6545">
        <w:rPr>
          <w:lang w:val="ru-RU"/>
        </w:rPr>
        <w:t>[</w:t>
      </w:r>
      <w:r w:rsidRPr="00DB6545">
        <w:t>k</w:t>
      </w:r>
      <w:r w:rsidRPr="00DB6545">
        <w:rPr>
          <w:lang w:val="ru-RU"/>
        </w:rPr>
        <w:t xml:space="preserve">]), где </w:t>
      </w:r>
      <w:r w:rsidRPr="00DB6545">
        <w:t>k</w:t>
      </w:r>
      <w:r w:rsidRPr="00DB6545">
        <w:rPr>
          <w:lang w:val="ru-RU"/>
        </w:rPr>
        <w:t xml:space="preserve"> — количество кластеров.</w:t>
      </w:r>
    </w:p>
    <w:p w14:paraId="230DD55E" w14:textId="77777777" w:rsidR="00DB6545" w:rsidRPr="00DB6545" w:rsidRDefault="00DB6545" w:rsidP="00DC2F28">
      <w:pPr>
        <w:numPr>
          <w:ilvl w:val="0"/>
          <w:numId w:val="11"/>
        </w:numPr>
        <w:spacing w:line="360" w:lineRule="auto"/>
        <w:ind w:firstLine="709"/>
        <w:rPr>
          <w:lang w:val="ru-RU"/>
        </w:rPr>
      </w:pPr>
      <w:r w:rsidRPr="00DB6545">
        <w:rPr>
          <w:lang w:val="ru-RU"/>
        </w:rPr>
        <w:t xml:space="preserve">Каждый элемент </w:t>
      </w:r>
      <w:r w:rsidRPr="00DB6545">
        <w:t>points</w:t>
      </w:r>
      <w:r w:rsidRPr="00DB6545">
        <w:rPr>
          <w:lang w:val="ru-RU"/>
        </w:rPr>
        <w:t>[</w:t>
      </w:r>
      <w:proofErr w:type="spellStart"/>
      <w:r w:rsidRPr="00DB6545">
        <w:t>i</w:t>
      </w:r>
      <w:proofErr w:type="spellEnd"/>
      <w:r w:rsidRPr="00DB6545">
        <w:rPr>
          <w:lang w:val="ru-RU"/>
        </w:rPr>
        <w:t>] один раз добавляется в соответствующий кластер.</w:t>
      </w:r>
    </w:p>
    <w:p w14:paraId="64BF31AA" w14:textId="77777777" w:rsidR="00DB6545" w:rsidRPr="00DB6545" w:rsidRDefault="00DB6545" w:rsidP="00DC2F28">
      <w:pPr>
        <w:spacing w:line="360" w:lineRule="auto"/>
        <w:ind w:firstLine="709"/>
      </w:pPr>
      <w:proofErr w:type="spellStart"/>
      <w:r w:rsidRPr="00DB6545">
        <w:t>Примерные</w:t>
      </w:r>
      <w:proofErr w:type="spellEnd"/>
      <w:r w:rsidRPr="00DB6545">
        <w:t xml:space="preserve"> </w:t>
      </w:r>
      <w:proofErr w:type="spellStart"/>
      <w:r w:rsidRPr="00DB6545">
        <w:t>оценки</w:t>
      </w:r>
      <w:proofErr w:type="spellEnd"/>
      <w:r w:rsidRPr="00DB6545">
        <w:t xml:space="preserve"> </w:t>
      </w:r>
      <w:proofErr w:type="spellStart"/>
      <w:r w:rsidRPr="00DB6545">
        <w:t>по</w:t>
      </w:r>
      <w:proofErr w:type="spellEnd"/>
      <w:r w:rsidRPr="00DB6545">
        <w:t xml:space="preserve"> </w:t>
      </w:r>
      <w:proofErr w:type="spellStart"/>
      <w:r w:rsidRPr="00DB6545">
        <w:t>памяти</w:t>
      </w:r>
      <w:proofErr w:type="spellEnd"/>
      <w:r w:rsidRPr="00DB6545">
        <w:t>:</w:t>
      </w:r>
    </w:p>
    <w:p w14:paraId="15E141A5" w14:textId="77777777" w:rsidR="00DB6545" w:rsidRPr="00DB6545" w:rsidRDefault="00DB6545" w:rsidP="00DC2F28">
      <w:pPr>
        <w:numPr>
          <w:ilvl w:val="0"/>
          <w:numId w:val="12"/>
        </w:numPr>
        <w:spacing w:line="360" w:lineRule="auto"/>
        <w:ind w:firstLine="709"/>
        <w:rPr>
          <w:lang w:val="ru-RU"/>
        </w:rPr>
      </w:pPr>
      <w:r w:rsidRPr="00DB6545">
        <w:rPr>
          <w:lang w:val="ru-RU"/>
        </w:rPr>
        <w:t xml:space="preserve">Общее использование памяти: </w:t>
      </w:r>
      <w:r w:rsidRPr="00DB6545">
        <w:t>O</w:t>
      </w:r>
      <w:r w:rsidRPr="00DB6545">
        <w:rPr>
          <w:lang w:val="ru-RU"/>
        </w:rPr>
        <w:t>(</w:t>
      </w:r>
      <w:r w:rsidRPr="00DB6545">
        <w:t>n</w:t>
      </w:r>
      <w:r w:rsidRPr="00DB6545">
        <w:rPr>
          <w:lang w:val="ru-RU"/>
        </w:rPr>
        <w:t>+</w:t>
      </w:r>
      <w:r w:rsidRPr="00DB6545">
        <w:t>k</w:t>
      </w:r>
      <w:r>
        <w:rPr>
          <w:lang w:val="ru-RU"/>
        </w:rPr>
        <w:t>)</w:t>
      </w:r>
      <w:r w:rsidRPr="00DB6545">
        <w:rPr>
          <w:lang w:val="ru-RU"/>
        </w:rPr>
        <w:t xml:space="preserve">, где </w:t>
      </w:r>
      <w:r w:rsidRPr="00DB6545">
        <w:t>n</w:t>
      </w:r>
      <w:r w:rsidRPr="00DB6545">
        <w:rPr>
          <w:lang w:val="ru-RU"/>
        </w:rPr>
        <w:t xml:space="preserve"> — количество точек, а </w:t>
      </w:r>
      <w:r w:rsidRPr="00DB6545">
        <w:t>k</w:t>
      </w:r>
      <w:r w:rsidRPr="00DB6545">
        <w:rPr>
          <w:lang w:val="ru-RU"/>
        </w:rPr>
        <w:t xml:space="preserve"> — количество кластеров.</w:t>
      </w:r>
    </w:p>
    <w:p w14:paraId="7DA00638" w14:textId="77777777" w:rsidR="00DB6545" w:rsidRPr="00DB6545" w:rsidRDefault="00DB6545" w:rsidP="00DC2F28">
      <w:pPr>
        <w:spacing w:line="360" w:lineRule="auto"/>
        <w:ind w:firstLine="709"/>
        <w:rPr>
          <w:lang w:val="ru-RU"/>
        </w:rPr>
      </w:pPr>
    </w:p>
    <w:p w14:paraId="7F1B83C8" w14:textId="77777777" w:rsidR="00DB6545" w:rsidRPr="00DB6545" w:rsidRDefault="00DB6545" w:rsidP="00DC2F28">
      <w:pPr>
        <w:spacing w:line="360" w:lineRule="auto"/>
        <w:ind w:firstLine="709"/>
        <w:rPr>
          <w:b/>
          <w:bCs/>
          <w:lang w:val="ru-RU"/>
        </w:rPr>
      </w:pPr>
      <w:r w:rsidRPr="00DB6545">
        <w:rPr>
          <w:b/>
          <w:bCs/>
          <w:lang w:val="ru-RU"/>
        </w:rPr>
        <w:t>2. Асимптотический анализ</w:t>
      </w:r>
    </w:p>
    <w:p w14:paraId="5D9B9028" w14:textId="77777777" w:rsidR="00DB6545" w:rsidRPr="00DB6545" w:rsidRDefault="00DB6545" w:rsidP="00DC2F28">
      <w:pPr>
        <w:spacing w:line="360" w:lineRule="auto"/>
        <w:ind w:firstLine="709"/>
        <w:rPr>
          <w:lang w:val="ru-RU"/>
        </w:rPr>
      </w:pPr>
      <w:r w:rsidRPr="00DB6545">
        <w:rPr>
          <w:lang w:val="ru-RU"/>
        </w:rPr>
        <w:t>Временная сложность алгоритма складывается из двух этапов:</w:t>
      </w:r>
    </w:p>
    <w:p w14:paraId="33F63C27" w14:textId="77777777" w:rsidR="00DB6545" w:rsidRPr="00DB6545" w:rsidRDefault="00DB6545" w:rsidP="00DC2F28">
      <w:pPr>
        <w:numPr>
          <w:ilvl w:val="0"/>
          <w:numId w:val="13"/>
        </w:numPr>
        <w:spacing w:line="360" w:lineRule="auto"/>
        <w:ind w:firstLine="709"/>
        <w:rPr>
          <w:lang w:val="ru-RU"/>
        </w:rPr>
      </w:pPr>
      <w:r w:rsidRPr="00DB6545">
        <w:rPr>
          <w:b/>
          <w:bCs/>
          <w:lang w:val="ru-RU"/>
        </w:rPr>
        <w:t>Инициализация центроидов</w:t>
      </w:r>
      <w:r w:rsidRPr="00DB6545">
        <w:rPr>
          <w:lang w:val="ru-RU"/>
        </w:rPr>
        <w:t xml:space="preserve">: </w:t>
      </w:r>
      <w:r w:rsidRPr="00DB6545">
        <w:t>O</w:t>
      </w:r>
      <w:r w:rsidRPr="00DB6545">
        <w:rPr>
          <w:lang w:val="ru-RU"/>
        </w:rPr>
        <w:t>(</w:t>
      </w:r>
      <w:r w:rsidRPr="00DB6545">
        <w:t>k</w:t>
      </w:r>
      <w:r w:rsidRPr="00DB6545">
        <w:rPr>
          <w:lang w:val="ru-RU"/>
        </w:rPr>
        <w:t>)</w:t>
      </w:r>
    </w:p>
    <w:p w14:paraId="086E740C" w14:textId="77777777" w:rsidR="00DB6545" w:rsidRPr="00DB6545" w:rsidRDefault="00DB6545" w:rsidP="00DC2F28">
      <w:pPr>
        <w:numPr>
          <w:ilvl w:val="0"/>
          <w:numId w:val="13"/>
        </w:numPr>
        <w:spacing w:line="360" w:lineRule="auto"/>
        <w:ind w:firstLine="709"/>
        <w:rPr>
          <w:lang w:val="ru-RU"/>
        </w:rPr>
      </w:pPr>
      <w:r w:rsidRPr="00DB6545">
        <w:rPr>
          <w:b/>
          <w:bCs/>
          <w:lang w:val="ru-RU"/>
        </w:rPr>
        <w:t>Основной цикл кластеризации</w:t>
      </w:r>
      <w:r w:rsidRPr="00DB6545">
        <w:rPr>
          <w:lang w:val="ru-RU"/>
        </w:rPr>
        <w:t>: В каждом проходе цикла мы:</w:t>
      </w:r>
    </w:p>
    <w:p w14:paraId="1066959A" w14:textId="77777777" w:rsidR="00DB6545" w:rsidRPr="00DB6545" w:rsidRDefault="00DB6545" w:rsidP="00DC2F28">
      <w:pPr>
        <w:numPr>
          <w:ilvl w:val="1"/>
          <w:numId w:val="13"/>
        </w:numPr>
        <w:spacing w:line="360" w:lineRule="auto"/>
        <w:ind w:firstLine="709"/>
        <w:rPr>
          <w:lang w:val="ru-RU"/>
        </w:rPr>
      </w:pPr>
      <w:r w:rsidRPr="00DB6545">
        <w:rPr>
          <w:lang w:val="ru-RU"/>
        </w:rPr>
        <w:t xml:space="preserve">Распределяем точки по кластерам — </w:t>
      </w:r>
      <w:r w:rsidRPr="00DB6545">
        <w:t>O</w:t>
      </w:r>
      <w:r w:rsidRPr="00DB6545">
        <w:rPr>
          <w:lang w:val="ru-RU"/>
        </w:rPr>
        <w:t>(</w:t>
      </w:r>
      <w:r w:rsidRPr="00DB6545">
        <w:t>n</w:t>
      </w:r>
      <w:r w:rsidRPr="00DB6545">
        <w:rPr>
          <w:rFonts w:ascii="Cambria Math" w:hAnsi="Cambria Math" w:cs="Cambria Math"/>
          <w:lang w:val="ru-RU"/>
        </w:rPr>
        <w:t>⋅</w:t>
      </w:r>
      <w:r w:rsidRPr="00DB6545">
        <w:t>k</w:t>
      </w:r>
      <w:r w:rsidRPr="00DB6545">
        <w:rPr>
          <w:lang w:val="ru-RU"/>
        </w:rPr>
        <w:t>), так как для каждой точки проверяем расстояние до каждого из центроидов.</w:t>
      </w:r>
    </w:p>
    <w:p w14:paraId="4A85F2FC" w14:textId="77777777" w:rsidR="00DB6545" w:rsidRPr="00DB6545" w:rsidRDefault="00DB6545" w:rsidP="00DC2F28">
      <w:pPr>
        <w:numPr>
          <w:ilvl w:val="1"/>
          <w:numId w:val="13"/>
        </w:numPr>
        <w:spacing w:line="360" w:lineRule="auto"/>
        <w:ind w:firstLine="709"/>
        <w:rPr>
          <w:lang w:val="ru-RU"/>
        </w:rPr>
      </w:pPr>
      <w:r w:rsidRPr="00DB6545">
        <w:rPr>
          <w:lang w:val="ru-RU"/>
        </w:rPr>
        <w:t xml:space="preserve">Обновляем </w:t>
      </w:r>
      <w:proofErr w:type="spellStart"/>
      <w:r w:rsidRPr="00DB6545">
        <w:rPr>
          <w:lang w:val="ru-RU"/>
        </w:rPr>
        <w:t>центроиды</w:t>
      </w:r>
      <w:proofErr w:type="spellEnd"/>
      <w:r w:rsidRPr="00DB6545">
        <w:rPr>
          <w:lang w:val="ru-RU"/>
        </w:rPr>
        <w:t xml:space="preserve"> — </w:t>
      </w:r>
      <w:r w:rsidRPr="00DB6545">
        <w:t>O</w:t>
      </w:r>
      <w:r w:rsidRPr="00DB6545">
        <w:rPr>
          <w:lang w:val="ru-RU"/>
        </w:rPr>
        <w:t>(</w:t>
      </w:r>
      <w:r w:rsidRPr="00DB6545">
        <w:t>n</w:t>
      </w:r>
      <w:r w:rsidR="008A2181">
        <w:rPr>
          <w:lang w:val="ru-RU"/>
        </w:rPr>
        <w:t>)</w:t>
      </w:r>
      <w:r w:rsidRPr="00DB6545">
        <w:rPr>
          <w:lang w:val="ru-RU"/>
        </w:rPr>
        <w:t xml:space="preserve"> для каждой итерации.</w:t>
      </w:r>
    </w:p>
    <w:p w14:paraId="0FC796AD" w14:textId="77777777" w:rsidR="00DB6545" w:rsidRPr="00DB6545" w:rsidRDefault="00DB6545" w:rsidP="00DC2F28">
      <w:pPr>
        <w:spacing w:line="360" w:lineRule="auto"/>
        <w:ind w:firstLine="709"/>
        <w:rPr>
          <w:lang w:val="ru-RU"/>
        </w:rPr>
      </w:pPr>
      <w:r w:rsidRPr="00DB6545">
        <w:rPr>
          <w:lang w:val="ru-RU"/>
        </w:rPr>
        <w:t xml:space="preserve">Пусть </w:t>
      </w:r>
      <w:r w:rsidRPr="00DB6545">
        <w:t>I</w:t>
      </w:r>
      <w:r w:rsidRPr="00DB6545">
        <w:rPr>
          <w:lang w:val="ru-RU"/>
        </w:rPr>
        <w:t xml:space="preserve"> — количество итераций до сходимости (обычно небольшое для алгоритма </w:t>
      </w:r>
      <w:r w:rsidRPr="00DB6545">
        <w:t>k</w:t>
      </w:r>
      <w:r w:rsidRPr="00DB6545">
        <w:rPr>
          <w:lang w:val="ru-RU"/>
        </w:rPr>
        <w:t>-средних). Тогда:</w:t>
      </w:r>
    </w:p>
    <w:p w14:paraId="76EC1840" w14:textId="77777777" w:rsidR="00DB6545" w:rsidRPr="00DB6545" w:rsidRDefault="00DB6545" w:rsidP="00DC2F28">
      <w:pPr>
        <w:numPr>
          <w:ilvl w:val="0"/>
          <w:numId w:val="14"/>
        </w:numPr>
        <w:spacing w:line="360" w:lineRule="auto"/>
        <w:ind w:firstLine="709"/>
        <w:rPr>
          <w:lang w:val="ru-RU"/>
        </w:rPr>
      </w:pPr>
      <w:r w:rsidRPr="00DB6545">
        <w:rPr>
          <w:b/>
          <w:bCs/>
          <w:lang w:val="ru-RU"/>
        </w:rPr>
        <w:t>Общая сложность</w:t>
      </w:r>
      <w:r w:rsidRPr="00DB6545">
        <w:rPr>
          <w:lang w:val="ru-RU"/>
        </w:rPr>
        <w:t xml:space="preserve">: </w:t>
      </w:r>
      <w:r w:rsidRPr="00DB6545">
        <w:t>O</w:t>
      </w:r>
      <w:r w:rsidRPr="00DB6545">
        <w:rPr>
          <w:lang w:val="ru-RU"/>
        </w:rPr>
        <w:t>(</w:t>
      </w:r>
      <w:r w:rsidRPr="00DB6545">
        <w:t>I</w:t>
      </w:r>
      <w:r w:rsidRPr="00DB6545">
        <w:rPr>
          <w:rFonts w:ascii="Cambria Math" w:hAnsi="Cambria Math" w:cs="Cambria Math"/>
          <w:lang w:val="ru-RU"/>
        </w:rPr>
        <w:t>⋅</w:t>
      </w:r>
      <w:r w:rsidRPr="00DB6545">
        <w:t>n</w:t>
      </w:r>
      <w:r w:rsidRPr="00DB6545">
        <w:rPr>
          <w:rFonts w:ascii="Cambria Math" w:hAnsi="Cambria Math" w:cs="Cambria Math"/>
          <w:lang w:val="ru-RU"/>
        </w:rPr>
        <w:t>⋅</w:t>
      </w:r>
      <w:r w:rsidRPr="00DB6545">
        <w:t>k</w:t>
      </w:r>
      <w:r w:rsidRPr="00DB6545">
        <w:rPr>
          <w:lang w:val="ru-RU"/>
        </w:rPr>
        <w:t>).</w:t>
      </w:r>
    </w:p>
    <w:p w14:paraId="6F558575" w14:textId="77777777" w:rsidR="00DC2F28" w:rsidRDefault="00DC2F28" w:rsidP="00DC2F28">
      <w:pPr>
        <w:spacing w:line="360" w:lineRule="auto"/>
        <w:ind w:firstLine="709"/>
        <w:rPr>
          <w:noProof/>
          <w:lang w:val="ru-RU"/>
        </w:rPr>
      </w:pPr>
    </w:p>
    <w:p w14:paraId="5A6B524C" w14:textId="50AF4777" w:rsidR="00E03D5B" w:rsidRDefault="00000000" w:rsidP="00DC2F28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233A3D0" wp14:editId="7D4EBCD6">
            <wp:extent cx="4159250" cy="301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353" cy="30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21F9" w14:textId="77777777" w:rsidR="00E03D5B" w:rsidRPr="00ED7709" w:rsidRDefault="00000000" w:rsidP="00DC2F28">
      <w:pPr>
        <w:spacing w:line="360" w:lineRule="auto"/>
        <w:ind w:firstLine="709"/>
        <w:jc w:val="center"/>
        <w:rPr>
          <w:lang w:val="ru-RU"/>
        </w:rPr>
      </w:pPr>
      <w:r w:rsidRPr="00ED7709">
        <w:rPr>
          <w:lang w:val="ru-RU"/>
        </w:rPr>
        <w:t xml:space="preserve">Таблица 1 - Время выполнения алгоритма </w:t>
      </w:r>
      <w:r>
        <w:t>K</w:t>
      </w:r>
      <w:r w:rsidRPr="00ED7709">
        <w:rPr>
          <w:lang w:val="ru-RU"/>
        </w:rPr>
        <w:t>-средних</w:t>
      </w:r>
    </w:p>
    <w:p w14:paraId="77C12AAA" w14:textId="77777777" w:rsidR="00E03D5B" w:rsidRPr="00ED7709" w:rsidRDefault="00000000" w:rsidP="00DC2F28">
      <w:pPr>
        <w:pStyle w:val="1"/>
        <w:spacing w:line="360" w:lineRule="auto"/>
        <w:ind w:firstLine="709"/>
        <w:rPr>
          <w:lang w:val="ru-RU"/>
        </w:rPr>
      </w:pPr>
      <w:r w:rsidRPr="00ED7709">
        <w:rPr>
          <w:lang w:val="ru-RU"/>
        </w:rPr>
        <w:lastRenderedPageBreak/>
        <w:t>Результаты</w:t>
      </w:r>
    </w:p>
    <w:p w14:paraId="488EBA76" w14:textId="77777777" w:rsidR="00E03D5B" w:rsidRPr="00ED7709" w:rsidRDefault="00000000" w:rsidP="00DC2F28">
      <w:pPr>
        <w:spacing w:line="360" w:lineRule="auto"/>
        <w:ind w:firstLine="709"/>
        <w:rPr>
          <w:lang w:val="ru-RU"/>
        </w:rPr>
      </w:pPr>
      <w:r w:rsidRPr="00ED7709">
        <w:rPr>
          <w:lang w:val="ru-RU"/>
        </w:rPr>
        <w:t xml:space="preserve">Таблица 1 - Время выполнения алгоритма </w:t>
      </w:r>
      <w:r>
        <w:t>K</w:t>
      </w:r>
      <w:r w:rsidRPr="00ED7709">
        <w:rPr>
          <w:lang w:val="ru-RU"/>
        </w:rPr>
        <w:t>-средних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E03D5B" w14:paraId="63E13D3D" w14:textId="77777777">
        <w:trPr>
          <w:jc w:val="center"/>
        </w:trPr>
        <w:tc>
          <w:tcPr>
            <w:tcW w:w="4320" w:type="dxa"/>
            <w:vAlign w:val="center"/>
          </w:tcPr>
          <w:p w14:paraId="269420B4" w14:textId="77777777" w:rsidR="00E03D5B" w:rsidRDefault="00000000" w:rsidP="00DC2F28">
            <w:r>
              <w:t>Число точек (N)</w:t>
            </w:r>
          </w:p>
        </w:tc>
        <w:tc>
          <w:tcPr>
            <w:tcW w:w="4320" w:type="dxa"/>
            <w:vAlign w:val="center"/>
          </w:tcPr>
          <w:p w14:paraId="1BB75915" w14:textId="77777777" w:rsidR="00E03D5B" w:rsidRDefault="00000000" w:rsidP="00DC2F28">
            <w:r>
              <w:t>Время выполнения (сек.)</w:t>
            </w:r>
          </w:p>
        </w:tc>
      </w:tr>
      <w:tr w:rsidR="00E03D5B" w14:paraId="14108317" w14:textId="77777777">
        <w:trPr>
          <w:jc w:val="center"/>
        </w:trPr>
        <w:tc>
          <w:tcPr>
            <w:tcW w:w="4320" w:type="dxa"/>
            <w:vAlign w:val="center"/>
          </w:tcPr>
          <w:p w14:paraId="52F7395B" w14:textId="77777777" w:rsidR="00E03D5B" w:rsidRDefault="00000000" w:rsidP="00DC2F28">
            <w:r>
              <w:t>5.0</w:t>
            </w:r>
          </w:p>
        </w:tc>
        <w:tc>
          <w:tcPr>
            <w:tcW w:w="4320" w:type="dxa"/>
            <w:vAlign w:val="center"/>
          </w:tcPr>
          <w:p w14:paraId="71603CFC" w14:textId="77777777" w:rsidR="00E03D5B" w:rsidRDefault="00000000" w:rsidP="00DC2F28">
            <w:r>
              <w:t>0.0001</w:t>
            </w:r>
          </w:p>
        </w:tc>
      </w:tr>
      <w:tr w:rsidR="00E03D5B" w14:paraId="5539EBDD" w14:textId="77777777">
        <w:trPr>
          <w:jc w:val="center"/>
        </w:trPr>
        <w:tc>
          <w:tcPr>
            <w:tcW w:w="4320" w:type="dxa"/>
            <w:vAlign w:val="center"/>
          </w:tcPr>
          <w:p w14:paraId="5881C06D" w14:textId="77777777" w:rsidR="00E03D5B" w:rsidRDefault="00000000" w:rsidP="00DC2F28">
            <w:r>
              <w:t>10.0</w:t>
            </w:r>
          </w:p>
        </w:tc>
        <w:tc>
          <w:tcPr>
            <w:tcW w:w="4320" w:type="dxa"/>
            <w:vAlign w:val="center"/>
          </w:tcPr>
          <w:p w14:paraId="04C002D9" w14:textId="77777777" w:rsidR="00E03D5B" w:rsidRDefault="00000000" w:rsidP="00DC2F28">
            <w:r>
              <w:t>0.0000</w:t>
            </w:r>
          </w:p>
        </w:tc>
      </w:tr>
      <w:tr w:rsidR="00E03D5B" w14:paraId="1516BDB5" w14:textId="77777777">
        <w:trPr>
          <w:jc w:val="center"/>
        </w:trPr>
        <w:tc>
          <w:tcPr>
            <w:tcW w:w="4320" w:type="dxa"/>
            <w:vAlign w:val="center"/>
          </w:tcPr>
          <w:p w14:paraId="2A1A5D7F" w14:textId="77777777" w:rsidR="00E03D5B" w:rsidRDefault="00000000" w:rsidP="00DC2F28">
            <w:r>
              <w:t>50.0</w:t>
            </w:r>
          </w:p>
        </w:tc>
        <w:tc>
          <w:tcPr>
            <w:tcW w:w="4320" w:type="dxa"/>
            <w:vAlign w:val="center"/>
          </w:tcPr>
          <w:p w14:paraId="50818D4E" w14:textId="77777777" w:rsidR="00E03D5B" w:rsidRDefault="00000000" w:rsidP="00DC2F28">
            <w:r>
              <w:t>0.0011</w:t>
            </w:r>
          </w:p>
        </w:tc>
      </w:tr>
      <w:tr w:rsidR="00E03D5B" w14:paraId="116E54AE" w14:textId="77777777">
        <w:trPr>
          <w:jc w:val="center"/>
        </w:trPr>
        <w:tc>
          <w:tcPr>
            <w:tcW w:w="4320" w:type="dxa"/>
            <w:vAlign w:val="center"/>
          </w:tcPr>
          <w:p w14:paraId="24789076" w14:textId="77777777" w:rsidR="00E03D5B" w:rsidRDefault="00000000" w:rsidP="00DC2F28">
            <w:r>
              <w:t>100.0</w:t>
            </w:r>
          </w:p>
        </w:tc>
        <w:tc>
          <w:tcPr>
            <w:tcW w:w="4320" w:type="dxa"/>
            <w:vAlign w:val="center"/>
          </w:tcPr>
          <w:p w14:paraId="404AD230" w14:textId="77777777" w:rsidR="00E03D5B" w:rsidRDefault="00000000" w:rsidP="00DC2F28">
            <w:r>
              <w:t>0.0059</w:t>
            </w:r>
          </w:p>
        </w:tc>
      </w:tr>
      <w:tr w:rsidR="00E03D5B" w14:paraId="6316DC5D" w14:textId="77777777">
        <w:trPr>
          <w:jc w:val="center"/>
        </w:trPr>
        <w:tc>
          <w:tcPr>
            <w:tcW w:w="4320" w:type="dxa"/>
            <w:vAlign w:val="center"/>
          </w:tcPr>
          <w:p w14:paraId="50B35780" w14:textId="77777777" w:rsidR="00E03D5B" w:rsidRDefault="00000000" w:rsidP="00DC2F28">
            <w:r>
              <w:t>200.0</w:t>
            </w:r>
          </w:p>
        </w:tc>
        <w:tc>
          <w:tcPr>
            <w:tcW w:w="4320" w:type="dxa"/>
            <w:vAlign w:val="center"/>
          </w:tcPr>
          <w:p w14:paraId="0B309D80" w14:textId="77777777" w:rsidR="00E03D5B" w:rsidRDefault="00000000" w:rsidP="00DC2F28">
            <w:r>
              <w:t>0.0044</w:t>
            </w:r>
          </w:p>
        </w:tc>
      </w:tr>
      <w:tr w:rsidR="00E03D5B" w14:paraId="0E200B19" w14:textId="77777777">
        <w:trPr>
          <w:jc w:val="center"/>
        </w:trPr>
        <w:tc>
          <w:tcPr>
            <w:tcW w:w="4320" w:type="dxa"/>
            <w:vAlign w:val="center"/>
          </w:tcPr>
          <w:p w14:paraId="7F10C3B5" w14:textId="77777777" w:rsidR="00E03D5B" w:rsidRDefault="00000000" w:rsidP="00DC2F28">
            <w:r>
              <w:t>500.0</w:t>
            </w:r>
          </w:p>
        </w:tc>
        <w:tc>
          <w:tcPr>
            <w:tcW w:w="4320" w:type="dxa"/>
            <w:vAlign w:val="center"/>
          </w:tcPr>
          <w:p w14:paraId="4130F47C" w14:textId="77777777" w:rsidR="00E03D5B" w:rsidRDefault="00000000" w:rsidP="00DC2F28">
            <w:r>
              <w:t>0.0225</w:t>
            </w:r>
          </w:p>
        </w:tc>
      </w:tr>
      <w:tr w:rsidR="00E03D5B" w14:paraId="09A75D06" w14:textId="77777777">
        <w:trPr>
          <w:jc w:val="center"/>
        </w:trPr>
        <w:tc>
          <w:tcPr>
            <w:tcW w:w="4320" w:type="dxa"/>
            <w:vAlign w:val="center"/>
          </w:tcPr>
          <w:p w14:paraId="7E566D95" w14:textId="77777777" w:rsidR="00E03D5B" w:rsidRDefault="00000000" w:rsidP="00DC2F28">
            <w:r>
              <w:t>1000.0</w:t>
            </w:r>
          </w:p>
        </w:tc>
        <w:tc>
          <w:tcPr>
            <w:tcW w:w="4320" w:type="dxa"/>
            <w:vAlign w:val="center"/>
          </w:tcPr>
          <w:p w14:paraId="54B6F379" w14:textId="77777777" w:rsidR="00E03D5B" w:rsidRDefault="00000000" w:rsidP="00DC2F28">
            <w:r>
              <w:t>0.0609</w:t>
            </w:r>
          </w:p>
        </w:tc>
      </w:tr>
    </w:tbl>
    <w:p w14:paraId="74A87084" w14:textId="77777777" w:rsidR="00E03D5B" w:rsidRDefault="00000000" w:rsidP="00DC2F28">
      <w:pPr>
        <w:pStyle w:val="1"/>
        <w:spacing w:line="360" w:lineRule="auto"/>
        <w:ind w:firstLine="709"/>
      </w:pPr>
      <w:r>
        <w:t>Заключение</w:t>
      </w:r>
    </w:p>
    <w:p w14:paraId="7CF160C6" w14:textId="77777777" w:rsidR="00E03D5B" w:rsidRDefault="00000000" w:rsidP="00DC2F28">
      <w:pPr>
        <w:spacing w:line="360" w:lineRule="auto"/>
        <w:ind w:firstLine="709"/>
        <w:rPr>
          <w:lang w:val="ru-RU"/>
        </w:rPr>
      </w:pPr>
      <w:r w:rsidRPr="00ED7709">
        <w:rPr>
          <w:lang w:val="ru-RU"/>
        </w:rPr>
        <w:t xml:space="preserve">В ходе выполнения работы был реализован алгоритм кластеризации </w:t>
      </w:r>
      <w:r>
        <w:t>K</w:t>
      </w:r>
      <w:r w:rsidRPr="00ED7709">
        <w:rPr>
          <w:lang w:val="ru-RU"/>
        </w:rPr>
        <w:t xml:space="preserve">-средних на языке </w:t>
      </w:r>
      <w:r>
        <w:t>C</w:t>
      </w:r>
      <w:r w:rsidRPr="00ED7709">
        <w:rPr>
          <w:lang w:val="ru-RU"/>
        </w:rPr>
        <w:t xml:space="preserve">++. Эксперимент показал, что время выполнения алгоритма увеличивается с ростом объема данных, что соответствует теоретической сложности </w:t>
      </w:r>
      <w:r>
        <w:t>O</w:t>
      </w:r>
      <w:r w:rsidRPr="00ED7709">
        <w:rPr>
          <w:lang w:val="ru-RU"/>
        </w:rPr>
        <w:t>(</w:t>
      </w:r>
      <w:r>
        <w:t>N</w:t>
      </w:r>
      <w:r w:rsidRPr="00ED7709">
        <w:rPr>
          <w:lang w:val="ru-RU"/>
        </w:rPr>
        <w:t>*</w:t>
      </w:r>
      <w:r>
        <w:t>K</w:t>
      </w:r>
      <w:r w:rsidRPr="00ED7709">
        <w:rPr>
          <w:lang w:val="ru-RU"/>
        </w:rPr>
        <w:t>*</w:t>
      </w:r>
      <w:r>
        <w:t>I</w:t>
      </w:r>
      <w:r w:rsidRPr="00ED7709">
        <w:rPr>
          <w:lang w:val="ru-RU"/>
        </w:rPr>
        <w:t xml:space="preserve">). Для больших наборов данных рекомендуется применять оптимизации, такие как </w:t>
      </w:r>
      <w:r>
        <w:t>Mini</w:t>
      </w:r>
      <w:r w:rsidRPr="00ED7709">
        <w:rPr>
          <w:lang w:val="ru-RU"/>
        </w:rPr>
        <w:t>-</w:t>
      </w:r>
      <w:r>
        <w:t>Batch</w:t>
      </w:r>
      <w:r w:rsidRPr="00ED7709">
        <w:rPr>
          <w:lang w:val="ru-RU"/>
        </w:rPr>
        <w:t xml:space="preserve"> </w:t>
      </w:r>
      <w:r>
        <w:t>K</w:t>
      </w:r>
      <w:r w:rsidRPr="00ED7709">
        <w:rPr>
          <w:lang w:val="ru-RU"/>
        </w:rPr>
        <w:t>-</w:t>
      </w:r>
      <w:r>
        <w:t>Means</w:t>
      </w:r>
      <w:r w:rsidRPr="00ED7709">
        <w:rPr>
          <w:lang w:val="ru-RU"/>
        </w:rPr>
        <w:t xml:space="preserve"> или параллельные вычисления, чтобы сократить время выполнения.</w:t>
      </w:r>
    </w:p>
    <w:p w14:paraId="4F0185E3" w14:textId="5FB0E8A9" w:rsidR="00DC2F28" w:rsidRDefault="00ED7709" w:rsidP="00DC2F28">
      <w:pPr>
        <w:pStyle w:val="1"/>
        <w:spacing w:line="360" w:lineRule="auto"/>
        <w:ind w:firstLine="709"/>
        <w:rPr>
          <w:lang w:val="ru-RU"/>
        </w:rPr>
      </w:pPr>
      <w:r>
        <w:rPr>
          <w:lang w:val="ru-RU"/>
        </w:rPr>
        <w:t>Приложение</w:t>
      </w:r>
    </w:p>
    <w:p w14:paraId="78D024F5" w14:textId="3EB4A6F2" w:rsidR="00DC2F28" w:rsidRDefault="00DC2F28" w:rsidP="00DC2F28">
      <w:pPr>
        <w:rPr>
          <w:rFonts w:ascii="Courier New" w:eastAsia="Times New Roman" w:hAnsi="Courier New" w:cs="Courier New"/>
          <w:color w:val="BCBEC4"/>
          <w:sz w:val="24"/>
          <w:szCs w:val="24"/>
          <w:lang w:val="ru-RU"/>
        </w:rPr>
      </w:pPr>
      <w:r w:rsidRPr="00ED7709">
        <w:rPr>
          <w:rFonts w:ascii="Courier New" w:eastAsia="Times New Roman" w:hAnsi="Courier New" w:cs="Courier New"/>
          <w:color w:val="B3AE60"/>
          <w:sz w:val="24"/>
          <w:szCs w:val="24"/>
        </w:rPr>
        <w:t xml:space="preserve">#include </w:t>
      </w:r>
      <w:r w:rsidRPr="00ED7709">
        <w:rPr>
          <w:rFonts w:ascii="Courier New" w:eastAsia="Times New Roman" w:hAnsi="Courier New" w:cs="Courier New"/>
          <w:color w:val="6AAB73"/>
          <w:sz w:val="24"/>
          <w:szCs w:val="24"/>
        </w:rPr>
        <w:t>&lt;</w:t>
      </w:r>
      <w:proofErr w:type="spellStart"/>
      <w:r w:rsidRPr="00ED7709">
        <w:rPr>
          <w:rFonts w:ascii="Courier New" w:eastAsia="Times New Roman" w:hAnsi="Courier New" w:cs="Courier New"/>
          <w:color w:val="6AAB73"/>
          <w:sz w:val="24"/>
          <w:szCs w:val="24"/>
        </w:rPr>
        <w:t>cmath</w:t>
      </w:r>
      <w:proofErr w:type="spellEnd"/>
      <w:r w:rsidRPr="00ED7709">
        <w:rPr>
          <w:rFonts w:ascii="Courier New" w:eastAsia="Times New Roman" w:hAnsi="Courier New" w:cs="Courier New"/>
          <w:color w:val="6AAB73"/>
          <w:sz w:val="24"/>
          <w:szCs w:val="24"/>
        </w:rPr>
        <w:t>&gt;</w:t>
      </w:r>
      <w:r w:rsidRPr="00ED7709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ED7709">
        <w:rPr>
          <w:rFonts w:ascii="Courier New" w:eastAsia="Times New Roman" w:hAnsi="Courier New" w:cs="Courier New"/>
          <w:color w:val="B3AE60"/>
          <w:sz w:val="24"/>
          <w:szCs w:val="24"/>
        </w:rPr>
        <w:t xml:space="preserve">#include </w:t>
      </w:r>
      <w:r w:rsidRPr="00ED7709">
        <w:rPr>
          <w:rFonts w:ascii="Courier New" w:eastAsia="Times New Roman" w:hAnsi="Courier New" w:cs="Courier New"/>
          <w:color w:val="6AAB73"/>
          <w:sz w:val="24"/>
          <w:szCs w:val="24"/>
        </w:rPr>
        <w:t>&lt;vector&gt;</w:t>
      </w:r>
      <w:r w:rsidRPr="00ED7709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ED7709">
        <w:rPr>
          <w:rFonts w:ascii="Courier New" w:eastAsia="Times New Roman" w:hAnsi="Courier New" w:cs="Courier New"/>
          <w:color w:val="B3AE60"/>
          <w:sz w:val="24"/>
          <w:szCs w:val="24"/>
        </w:rPr>
        <w:t xml:space="preserve">#include </w:t>
      </w:r>
      <w:r w:rsidRPr="00ED7709">
        <w:rPr>
          <w:rFonts w:ascii="Courier New" w:eastAsia="Times New Roman" w:hAnsi="Courier New" w:cs="Courier New"/>
          <w:color w:val="6AAB73"/>
          <w:sz w:val="24"/>
          <w:szCs w:val="24"/>
        </w:rPr>
        <w:t>&lt;iostream&gt;</w:t>
      </w:r>
      <w:r w:rsidRPr="00ED7709">
        <w:rPr>
          <w:rFonts w:ascii="Courier New" w:eastAsia="Times New Roman" w:hAnsi="Courier New" w:cs="Courier New"/>
          <w:color w:val="6F737A"/>
          <w:sz w:val="24"/>
          <w:szCs w:val="24"/>
        </w:rPr>
        <w:br/>
      </w:r>
      <w:r w:rsidRPr="00ED7709">
        <w:rPr>
          <w:rFonts w:ascii="Courier New" w:eastAsia="Times New Roman" w:hAnsi="Courier New" w:cs="Courier New"/>
          <w:color w:val="6F737A"/>
          <w:sz w:val="24"/>
          <w:szCs w:val="24"/>
        </w:rPr>
        <w:br/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r w:rsidRPr="00ED7709">
        <w:rPr>
          <w:rFonts w:ascii="Courier New" w:eastAsia="Times New Roman" w:hAnsi="Courier New" w:cs="Courier New"/>
          <w:color w:val="56A8F5"/>
          <w:sz w:val="24"/>
          <w:szCs w:val="24"/>
        </w:rPr>
        <w:t>distance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a,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b)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dist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ED7709">
        <w:rPr>
          <w:rFonts w:ascii="Courier New" w:eastAsia="Times New Roman" w:hAnsi="Courier New" w:cs="Courier New"/>
          <w:color w:val="56A8F5"/>
          <w:sz w:val="24"/>
          <w:szCs w:val="24"/>
        </w:rPr>
        <w:t>abs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(a - b);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dist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r w:rsidRPr="00ED7709">
        <w:rPr>
          <w:rFonts w:ascii="Courier New" w:eastAsia="Times New Roman" w:hAnsi="Courier New" w:cs="Courier New"/>
          <w:color w:val="56A8F5"/>
          <w:sz w:val="24"/>
          <w:szCs w:val="24"/>
        </w:rPr>
        <w:t>calculateCentroid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(std::vector&lt;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>double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&gt; cluster)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centroid =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&lt;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cluster.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size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++)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centroid += cluster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[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]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centroid /=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cluster.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size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();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centroid;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t>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>std::vector&lt;std::vector&lt;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>double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&gt;&gt; </w:t>
      </w:r>
      <w:proofErr w:type="spellStart"/>
      <w:r w:rsidRPr="00ED7709">
        <w:rPr>
          <w:rFonts w:ascii="Courier New" w:eastAsia="Times New Roman" w:hAnsi="Courier New" w:cs="Courier New"/>
          <w:color w:val="56A8F5"/>
          <w:sz w:val="24"/>
          <w:szCs w:val="24"/>
        </w:rPr>
        <w:t>kMeansCluster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k, std::vector&lt;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>double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&gt; points)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std::vector&lt;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>double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&gt; centroids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(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k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)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std::vector&lt;std::vector&lt;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>double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&gt;&gt; clusters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(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k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)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&lt; k;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++)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centroids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[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 xml:space="preserve">]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= points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[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]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bool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converged =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while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(!converged)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&lt;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clusters.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size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++)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clusters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[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]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clear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();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&lt;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points.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size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++)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point = points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[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]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bestCluster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minDistance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ED7709">
        <w:rPr>
          <w:rFonts w:ascii="Courier New" w:eastAsia="Times New Roman" w:hAnsi="Courier New" w:cs="Courier New"/>
          <w:color w:val="56A8F5"/>
          <w:sz w:val="24"/>
          <w:szCs w:val="24"/>
        </w:rPr>
        <w:t>distance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(point, centroids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[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]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j =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; j &lt; k;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j++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dist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ED7709">
        <w:rPr>
          <w:rFonts w:ascii="Courier New" w:eastAsia="Times New Roman" w:hAnsi="Courier New" w:cs="Courier New"/>
          <w:color w:val="56A8F5"/>
          <w:sz w:val="24"/>
          <w:szCs w:val="24"/>
        </w:rPr>
        <w:t>distance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(point, centroids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[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j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]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dist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&lt;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minDistance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minDistance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dist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bestCluster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j;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clusters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[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bestCluster</w:t>
      </w:r>
      <w:proofErr w:type="spellEnd"/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]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proofErr w:type="spellStart"/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push_back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(point);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converged =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>true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&lt; k;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++)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double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newCentroid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ED7709">
        <w:rPr>
          <w:rFonts w:ascii="Courier New" w:eastAsia="Times New Roman" w:hAnsi="Courier New" w:cs="Courier New"/>
          <w:color w:val="56A8F5"/>
          <w:sz w:val="24"/>
          <w:szCs w:val="24"/>
        </w:rPr>
        <w:t>calculateCentroid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(clusters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[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]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ED7709">
        <w:rPr>
          <w:rFonts w:ascii="Courier New" w:eastAsia="Times New Roman" w:hAnsi="Courier New" w:cs="Courier New"/>
          <w:color w:val="56A8F5"/>
          <w:sz w:val="24"/>
          <w:szCs w:val="24"/>
        </w:rPr>
        <w:t>distance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newCentroid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, centroids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[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]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&gt;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0.0001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converged =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centroids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[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 xml:space="preserve">]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newCentroid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>if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(converged)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clusters;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lastRenderedPageBreak/>
        <w:t xml:space="preserve">int </w:t>
      </w:r>
      <w:r w:rsidRPr="00ED7709">
        <w:rPr>
          <w:rFonts w:ascii="Courier New" w:eastAsia="Times New Roman" w:hAnsi="Courier New" w:cs="Courier New"/>
          <w:color w:val="56A8F5"/>
          <w:sz w:val="24"/>
          <w:szCs w:val="24"/>
        </w:rPr>
        <w:t>main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std::vector&lt;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>double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&gt; points = 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{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k =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10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std::vector&lt;std::vector&lt;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>double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&gt;&gt; clusters = </w:t>
      </w:r>
      <w:proofErr w:type="spellStart"/>
      <w:r w:rsidRPr="00ED7709">
        <w:rPr>
          <w:rFonts w:ascii="Courier New" w:eastAsia="Times New Roman" w:hAnsi="Courier New" w:cs="Courier New"/>
          <w:color w:val="56A8F5"/>
          <w:sz w:val="24"/>
          <w:szCs w:val="24"/>
        </w:rPr>
        <w:t>kMeansCluster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(k, points);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&lt;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clusters.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size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++)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std::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cout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 xml:space="preserve">&lt;&lt; </w:t>
      </w:r>
      <w:r w:rsidRPr="00ED770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"cluster " 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 xml:space="preserve">&lt;&lt;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+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 xml:space="preserve">1 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 xml:space="preserve">&lt;&lt; </w:t>
      </w:r>
      <w:r w:rsidRPr="00ED7709">
        <w:rPr>
          <w:rFonts w:ascii="Courier New" w:eastAsia="Times New Roman" w:hAnsi="Courier New" w:cs="Courier New"/>
          <w:color w:val="6AAB73"/>
          <w:sz w:val="24"/>
          <w:szCs w:val="24"/>
        </w:rPr>
        <w:t>": "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j =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 j &lt; clusters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[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]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size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(); 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j++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std::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cout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 xml:space="preserve">&lt;&lt;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clusters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[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>][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j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 xml:space="preserve">] &lt;&lt; </w:t>
      </w:r>
      <w:r w:rsidRPr="00ED7709">
        <w:rPr>
          <w:rFonts w:ascii="Courier New" w:eastAsia="Times New Roman" w:hAnsi="Courier New" w:cs="Courier New"/>
          <w:color w:val="6AAB73"/>
          <w:sz w:val="24"/>
          <w:szCs w:val="24"/>
        </w:rPr>
        <w:t>" "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std::</w:t>
      </w:r>
      <w:proofErr w:type="spellStart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cout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ED7709">
        <w:rPr>
          <w:rFonts w:ascii="Courier New" w:eastAsia="Times New Roman" w:hAnsi="Courier New" w:cs="Courier New"/>
          <w:color w:val="57AAF7"/>
          <w:sz w:val="24"/>
          <w:szCs w:val="24"/>
        </w:rPr>
        <w:t xml:space="preserve">&lt;&lt; 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std::</w:t>
      </w:r>
      <w:proofErr w:type="spellStart"/>
      <w:r w:rsidRPr="00ED7709">
        <w:rPr>
          <w:rFonts w:ascii="Courier New" w:eastAsia="Times New Roman" w:hAnsi="Courier New" w:cs="Courier New"/>
          <w:color w:val="56A8F5"/>
          <w:sz w:val="24"/>
          <w:szCs w:val="24"/>
        </w:rPr>
        <w:t>endl</w:t>
      </w:r>
      <w:proofErr w:type="spellEnd"/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ED770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ED7709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ED7709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</w:p>
    <w:p w14:paraId="2894A402" w14:textId="794D88FA" w:rsidR="00DC2F28" w:rsidRPr="00DC2F28" w:rsidRDefault="00DC2F28" w:rsidP="00DC2F28">
      <w:r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</w:p>
    <w:p w14:paraId="038CE388" w14:textId="269E6A88" w:rsidR="00DC2F28" w:rsidRPr="00DC2F28" w:rsidRDefault="00DC2F28" w:rsidP="00DC2F28">
      <w:pPr>
        <w:jc w:val="center"/>
        <w:rPr>
          <w:lang w:val="ru-RU"/>
        </w:rPr>
      </w:pPr>
      <w:r>
        <w:rPr>
          <w:lang w:val="ru-RU"/>
        </w:rPr>
        <w:t>Итоговый код.</w:t>
      </w:r>
    </w:p>
    <w:sectPr w:rsidR="00DC2F28" w:rsidRPr="00DC2F28" w:rsidSect="00034616">
      <w:footerReference w:type="default" r:id="rId11"/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30E5D" w14:textId="77777777" w:rsidR="00BA5A66" w:rsidRDefault="00BA5A66">
      <w:pPr>
        <w:spacing w:after="0" w:line="240" w:lineRule="auto"/>
      </w:pPr>
      <w:r>
        <w:separator/>
      </w:r>
    </w:p>
  </w:endnote>
  <w:endnote w:type="continuationSeparator" w:id="0">
    <w:p w14:paraId="6389D2D2" w14:textId="77777777" w:rsidR="00BA5A66" w:rsidRDefault="00BA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98E8C" w14:textId="77777777" w:rsidR="00E03D5B" w:rsidRDefault="00000000">
    <w:pPr>
      <w:pStyle w:val="a7"/>
      <w:jc w:val="center"/>
    </w:pPr>
    <w:r>
      <w:t xml:space="preserve">Страница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8C3F7" w14:textId="77777777" w:rsidR="00BA5A66" w:rsidRDefault="00BA5A66">
      <w:pPr>
        <w:spacing w:after="0" w:line="240" w:lineRule="auto"/>
      </w:pPr>
      <w:r>
        <w:separator/>
      </w:r>
    </w:p>
  </w:footnote>
  <w:footnote w:type="continuationSeparator" w:id="0">
    <w:p w14:paraId="2EC66DBB" w14:textId="77777777" w:rsidR="00BA5A66" w:rsidRDefault="00BA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1577CD"/>
    <w:multiLevelType w:val="multilevel"/>
    <w:tmpl w:val="902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81AB1"/>
    <w:multiLevelType w:val="multilevel"/>
    <w:tmpl w:val="7D14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0673F"/>
    <w:multiLevelType w:val="multilevel"/>
    <w:tmpl w:val="3946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705F7"/>
    <w:multiLevelType w:val="multilevel"/>
    <w:tmpl w:val="025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E02FB"/>
    <w:multiLevelType w:val="multilevel"/>
    <w:tmpl w:val="2574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575580">
    <w:abstractNumId w:val="8"/>
  </w:num>
  <w:num w:numId="2" w16cid:durableId="1185165901">
    <w:abstractNumId w:val="6"/>
  </w:num>
  <w:num w:numId="3" w16cid:durableId="1445810623">
    <w:abstractNumId w:val="5"/>
  </w:num>
  <w:num w:numId="4" w16cid:durableId="1210072779">
    <w:abstractNumId w:val="4"/>
  </w:num>
  <w:num w:numId="5" w16cid:durableId="1795294531">
    <w:abstractNumId w:val="7"/>
  </w:num>
  <w:num w:numId="6" w16cid:durableId="2048210871">
    <w:abstractNumId w:val="3"/>
  </w:num>
  <w:num w:numId="7" w16cid:durableId="1350642572">
    <w:abstractNumId w:val="2"/>
  </w:num>
  <w:num w:numId="8" w16cid:durableId="977147050">
    <w:abstractNumId w:val="1"/>
  </w:num>
  <w:num w:numId="9" w16cid:durableId="1052387241">
    <w:abstractNumId w:val="0"/>
  </w:num>
  <w:num w:numId="10" w16cid:durableId="883834993">
    <w:abstractNumId w:val="10"/>
  </w:num>
  <w:num w:numId="11" w16cid:durableId="1387142389">
    <w:abstractNumId w:val="13"/>
  </w:num>
  <w:num w:numId="12" w16cid:durableId="335304059">
    <w:abstractNumId w:val="9"/>
  </w:num>
  <w:num w:numId="13" w16cid:durableId="1825273499">
    <w:abstractNumId w:val="12"/>
  </w:num>
  <w:num w:numId="14" w16cid:durableId="15751219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B2C"/>
    <w:rsid w:val="00136B98"/>
    <w:rsid w:val="0015074B"/>
    <w:rsid w:val="001F6935"/>
    <w:rsid w:val="0029639D"/>
    <w:rsid w:val="00326F90"/>
    <w:rsid w:val="003608ED"/>
    <w:rsid w:val="0038666D"/>
    <w:rsid w:val="005652D1"/>
    <w:rsid w:val="00714EDB"/>
    <w:rsid w:val="00755B31"/>
    <w:rsid w:val="00855BAF"/>
    <w:rsid w:val="008A2181"/>
    <w:rsid w:val="00AA1D8D"/>
    <w:rsid w:val="00B27AFD"/>
    <w:rsid w:val="00B47730"/>
    <w:rsid w:val="00BA5A66"/>
    <w:rsid w:val="00BF3800"/>
    <w:rsid w:val="00C95B47"/>
    <w:rsid w:val="00CB0664"/>
    <w:rsid w:val="00DB6545"/>
    <w:rsid w:val="00DC2F28"/>
    <w:rsid w:val="00E03D5B"/>
    <w:rsid w:val="00E331AD"/>
    <w:rsid w:val="00ED7709"/>
    <w:rsid w:val="00F304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F19B5"/>
  <w14:defaultImageDpi w14:val="300"/>
  <w15:docId w15:val="{202D4338-FF1A-4540-A30E-913BAA86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136B98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136B98"/>
    <w:rPr>
      <w:color w:val="605E5C"/>
      <w:shd w:val="clear" w:color="auto" w:fill="E1DFDD"/>
    </w:rPr>
  </w:style>
  <w:style w:type="character" w:styleId="affa">
    <w:name w:val="FollowedHyperlink"/>
    <w:basedOn w:val="a2"/>
    <w:uiPriority w:val="99"/>
    <w:semiHidden/>
    <w:unhideWhenUsed/>
    <w:rsid w:val="00136B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-means_cluste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2%D0%BE%D0%B4_k-%D1%81%D1%80%D0%B5%D0%B4%D0%BD%D0%B8%D1%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889</Words>
  <Characters>5073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Тиуков Даниил</cp:lastModifiedBy>
  <cp:revision>2</cp:revision>
  <dcterms:created xsi:type="dcterms:W3CDTF">2024-11-06T12:10:00Z</dcterms:created>
  <dcterms:modified xsi:type="dcterms:W3CDTF">2024-11-06T12:10:00Z</dcterms:modified>
  <cp:category/>
</cp:coreProperties>
</file>